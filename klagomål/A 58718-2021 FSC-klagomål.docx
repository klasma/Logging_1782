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58718-2021 i Filipstads kommun</w:t>
      </w:r>
    </w:p>
    <w:p>
      <w:r>
        <w:t>Detta dokument behandlar höga naturvärden i avverkningsanmälan A 58718-2021 i Filipstads kommun. Denna avverkningsanmälan inkom 2021-10-20 00:00:00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ullticka (NT), vedtrappmossa (NT), bollvitmossa (S), bronshjon (S), dropptaggsvamp (S)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58718-2021 karta.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6653553, E 455759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