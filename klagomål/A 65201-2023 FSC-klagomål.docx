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65201-2023 i Filipstads kommun</w:t>
      </w:r>
    </w:p>
    <w:p>
      <w:r>
        <w:t>Detta dokument behandlar höga naturvärden i avverkningsanmälan A 65201-2023 i Filipstads kommun. Denna avverkningsanmälan inkom 2023-12-29 10:15:12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brunpudrad nållav (NT), vedtrappmossa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201-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6620459, E 456358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520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6620459, E 456358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