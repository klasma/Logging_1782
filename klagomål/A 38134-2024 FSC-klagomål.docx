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38134-2024 i Filipstads kommun</w:t>
      </w:r>
    </w:p>
    <w:p>
      <w:r>
        <w:t>Detta dokument behandlar höga naturvärden i avverkningsanmälan A 38134-2024 i Filipstads kommun. Denna avverkningsanmälan inkom 2024-09-10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8134-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6651035, E 455375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